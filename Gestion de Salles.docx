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A9F75" w14:textId="77777777" w:rsidR="00F6601E" w:rsidRPr="000950CA" w:rsidRDefault="00000000">
      <w:pPr>
        <w:pStyle w:val="Titre"/>
        <w:rPr>
          <w:lang w:val="fr-FR"/>
          <w:rPrChange w:id="0" w:author="Cherghy Hejbou" w:date="2025-04-14T14:45:00Z" w16du:dateUtc="2025-04-14T14:45:00Z">
            <w:rPr/>
          </w:rPrChange>
        </w:rPr>
      </w:pPr>
      <w:r w:rsidRPr="000950CA">
        <w:rPr>
          <w:lang w:val="fr-FR"/>
          <w:rPrChange w:id="1" w:author="Cherghy Hejbou" w:date="2025-04-14T14:45:00Z" w16du:dateUtc="2025-04-14T14:45:00Z">
            <w:rPr/>
          </w:rPrChange>
        </w:rPr>
        <w:t>Rapport sur l'application "Gestion de Salles" pour l'organisation des salles de classe à l'Institut de Numérique</w:t>
      </w:r>
    </w:p>
    <w:p w14:paraId="1B54487D" w14:textId="77777777" w:rsidR="00F6601E" w:rsidRPr="000950CA" w:rsidRDefault="00000000">
      <w:pPr>
        <w:pStyle w:val="Titre1"/>
        <w:rPr>
          <w:lang w:val="fr-FR"/>
          <w:rPrChange w:id="2" w:author="Cherghy Hejbou" w:date="2025-04-14T14:45:00Z" w16du:dateUtc="2025-04-14T14:45:00Z">
            <w:rPr/>
          </w:rPrChange>
        </w:rPr>
      </w:pPr>
      <w:r w:rsidRPr="000950CA">
        <w:rPr>
          <w:lang w:val="fr-FR"/>
          <w:rPrChange w:id="3" w:author="Cherghy Hejbou" w:date="2025-04-14T14:45:00Z" w16du:dateUtc="2025-04-14T14:45:00Z">
            <w:rPr/>
          </w:rPrChange>
        </w:rPr>
        <w:t>1. Introduction :</w:t>
      </w:r>
    </w:p>
    <w:p w14:paraId="0B6D95FE" w14:textId="77777777" w:rsidR="00F6601E" w:rsidRPr="000950CA" w:rsidRDefault="00000000">
      <w:pPr>
        <w:rPr>
          <w:lang w:val="fr-FR"/>
          <w:rPrChange w:id="4" w:author="Cherghy Hejbou" w:date="2025-04-14T14:45:00Z" w16du:dateUtc="2025-04-14T14:45:00Z">
            <w:rPr/>
          </w:rPrChange>
        </w:rPr>
      </w:pPr>
      <w:r w:rsidRPr="000950CA">
        <w:rPr>
          <w:lang w:val="fr-FR"/>
          <w:rPrChange w:id="5" w:author="Cherghy Hejbou" w:date="2025-04-14T14:45:00Z" w16du:dateUtc="2025-04-14T14:45:00Z">
            <w:rPr/>
          </w:rPrChange>
        </w:rPr>
        <w:t>Avec l'augmentation du nombre d'étudiants et des activités au sein de l'Institut de Numérique, il devient crucial d’organiser efficacement les salles de classe. L'application "Gestion de Salles" constitue un outil essentiel pour optimiser la gestion des salles, facilitant ainsi la réservation, l'organisation et l'utilisation des espaces de manière optimale.</w:t>
      </w:r>
    </w:p>
    <w:p w14:paraId="061FD5B1" w14:textId="77777777" w:rsidR="00F6601E" w:rsidRPr="000950CA" w:rsidRDefault="00000000">
      <w:pPr>
        <w:pStyle w:val="Titre1"/>
        <w:rPr>
          <w:lang w:val="fr-FR"/>
          <w:rPrChange w:id="6" w:author="Cherghy Hejbou" w:date="2025-04-14T14:45:00Z" w16du:dateUtc="2025-04-14T14:45:00Z">
            <w:rPr/>
          </w:rPrChange>
        </w:rPr>
      </w:pPr>
      <w:r w:rsidRPr="000950CA">
        <w:rPr>
          <w:lang w:val="fr-FR"/>
          <w:rPrChange w:id="7" w:author="Cherghy Hejbou" w:date="2025-04-14T14:45:00Z" w16du:dateUtc="2025-04-14T14:45:00Z">
            <w:rPr/>
          </w:rPrChange>
        </w:rPr>
        <w:t>2. Objectifs :</w:t>
      </w:r>
    </w:p>
    <w:p w14:paraId="0E55A56B" w14:textId="77777777" w:rsidR="00F6601E" w:rsidRPr="000950CA" w:rsidRDefault="00000000">
      <w:pPr>
        <w:rPr>
          <w:lang w:val="fr-FR"/>
          <w:rPrChange w:id="8" w:author="Cherghy Hejbou" w:date="2025-04-14T14:45:00Z" w16du:dateUtc="2025-04-14T14:45:00Z">
            <w:rPr/>
          </w:rPrChange>
        </w:rPr>
      </w:pPr>
      <w:r w:rsidRPr="000950CA">
        <w:rPr>
          <w:lang w:val="fr-FR"/>
          <w:rPrChange w:id="9" w:author="Cherghy Hejbou" w:date="2025-04-14T14:45:00Z" w16du:dateUtc="2025-04-14T14:45:00Z">
            <w:rPr/>
          </w:rPrChange>
        </w:rPr>
        <w:t>- Organisation des réservations : Simplifier la réservation des salles par les enseignants et les étudiants.</w:t>
      </w:r>
      <w:r w:rsidRPr="000950CA">
        <w:rPr>
          <w:lang w:val="fr-FR"/>
          <w:rPrChange w:id="10" w:author="Cherghy Hejbou" w:date="2025-04-14T14:45:00Z" w16du:dateUtc="2025-04-14T14:45:00Z">
            <w:rPr/>
          </w:rPrChange>
        </w:rPr>
        <w:br/>
        <w:t>- Gestion du temps : Éviter les chevauchements de planning et garantir une utilisation optimale des salles.</w:t>
      </w:r>
      <w:r w:rsidRPr="000950CA">
        <w:rPr>
          <w:lang w:val="fr-FR"/>
          <w:rPrChange w:id="11" w:author="Cherghy Hejbou" w:date="2025-04-14T14:45:00Z" w16du:dateUtc="2025-04-14T14:45:00Z">
            <w:rPr/>
          </w:rPrChange>
        </w:rPr>
        <w:br/>
        <w:t>- Amélioration de l'efficacité : Augmenter l'efficacité dans l'utilisation des salles et réduire les périodes inutilisées.</w:t>
      </w:r>
    </w:p>
    <w:p w14:paraId="06B7C39B" w14:textId="77777777" w:rsidR="00F6601E" w:rsidRPr="000950CA" w:rsidRDefault="00000000">
      <w:pPr>
        <w:pStyle w:val="Titre1"/>
        <w:rPr>
          <w:lang w:val="fr-FR"/>
          <w:rPrChange w:id="12" w:author="Cherghy Hejbou" w:date="2025-04-14T14:45:00Z" w16du:dateUtc="2025-04-14T14:45:00Z">
            <w:rPr/>
          </w:rPrChange>
        </w:rPr>
      </w:pPr>
      <w:r w:rsidRPr="000950CA">
        <w:rPr>
          <w:lang w:val="fr-FR"/>
          <w:rPrChange w:id="13" w:author="Cherghy Hejbou" w:date="2025-04-14T14:45:00Z" w16du:dateUtc="2025-04-14T14:45:00Z">
            <w:rPr/>
          </w:rPrChange>
        </w:rPr>
        <w:t>3. Fonctionnalités principales de l'application :</w:t>
      </w:r>
    </w:p>
    <w:p w14:paraId="52D7BA98" w14:textId="77777777" w:rsidR="00F6601E" w:rsidRPr="000950CA" w:rsidRDefault="00000000">
      <w:pPr>
        <w:rPr>
          <w:lang w:val="fr-FR"/>
          <w:rPrChange w:id="14" w:author="Cherghy Hejbou" w:date="2025-04-14T14:45:00Z" w16du:dateUtc="2025-04-14T14:45:00Z">
            <w:rPr/>
          </w:rPrChange>
        </w:rPr>
      </w:pPr>
      <w:r w:rsidRPr="000950CA">
        <w:rPr>
          <w:lang w:val="fr-FR"/>
          <w:rPrChange w:id="15" w:author="Cherghy Hejbou" w:date="2025-04-14T14:45:00Z" w16du:dateUtc="2025-04-14T14:45:00Z">
            <w:rPr/>
          </w:rPrChange>
        </w:rPr>
        <w:t>- Réservation des salles : Permet aux utilisateurs de réserver des salles en fonction des créneaux horaires disponibles.</w:t>
      </w:r>
      <w:r w:rsidRPr="000950CA">
        <w:rPr>
          <w:lang w:val="fr-FR"/>
          <w:rPrChange w:id="16" w:author="Cherghy Hejbou" w:date="2025-04-14T14:45:00Z" w16du:dateUtc="2025-04-14T14:45:00Z">
            <w:rPr/>
          </w:rPrChange>
        </w:rPr>
        <w:br/>
        <w:t>- Gestion des plannings : Permet de définir des créneaux horaires pour chaque salle et d'y apporter des modifications si nécessaire.</w:t>
      </w:r>
      <w:r w:rsidRPr="000950CA">
        <w:rPr>
          <w:lang w:val="fr-FR"/>
          <w:rPrChange w:id="17" w:author="Cherghy Hejbou" w:date="2025-04-14T14:45:00Z" w16du:dateUtc="2025-04-14T14:45:00Z">
            <w:rPr/>
          </w:rPrChange>
        </w:rPr>
        <w:br/>
        <w:t>- Notifications instantanées : Envoi d’alertes et de rappels aux utilisateurs concernant la confirmation des réservations ou tout changement.</w:t>
      </w:r>
      <w:r w:rsidRPr="000950CA">
        <w:rPr>
          <w:lang w:val="fr-FR"/>
          <w:rPrChange w:id="18" w:author="Cherghy Hejbou" w:date="2025-04-14T14:45:00Z" w16du:dateUtc="2025-04-14T14:45:00Z">
            <w:rPr/>
          </w:rPrChange>
        </w:rPr>
        <w:br/>
        <w:t>- Personnalisation : Chaque salle peut être personnalisée avec les équipements disponibles (ordinateurs, tableaux interactifs, etc.).</w:t>
      </w:r>
      <w:r w:rsidRPr="000950CA">
        <w:rPr>
          <w:lang w:val="fr-FR"/>
          <w:rPrChange w:id="19" w:author="Cherghy Hejbou" w:date="2025-04-14T14:45:00Z" w16du:dateUtc="2025-04-14T14:45:00Z">
            <w:rPr/>
          </w:rPrChange>
        </w:rPr>
        <w:br/>
        <w:t>- Rapports et analyses : Génération de rapports hebdomadaires ou mensuels sur l’utilisation des salles, le nombre de réservations, et les créneaux les plus demandés.</w:t>
      </w:r>
    </w:p>
    <w:p w14:paraId="391E3648" w14:textId="77777777" w:rsidR="00F6601E" w:rsidRPr="000950CA" w:rsidRDefault="00000000">
      <w:pPr>
        <w:pStyle w:val="Titre1"/>
        <w:rPr>
          <w:lang w:val="fr-FR"/>
          <w:rPrChange w:id="20" w:author="Cherghy Hejbou" w:date="2025-04-14T14:45:00Z" w16du:dateUtc="2025-04-14T14:45:00Z">
            <w:rPr/>
          </w:rPrChange>
        </w:rPr>
      </w:pPr>
      <w:r w:rsidRPr="000950CA">
        <w:rPr>
          <w:lang w:val="fr-FR"/>
          <w:rPrChange w:id="21" w:author="Cherghy Hejbou" w:date="2025-04-14T14:45:00Z" w16du:dateUtc="2025-04-14T14:45:00Z">
            <w:rPr/>
          </w:rPrChange>
        </w:rPr>
        <w:t>4. Avantages de l'application :</w:t>
      </w:r>
    </w:p>
    <w:p w14:paraId="5715328F" w14:textId="77777777" w:rsidR="00F6601E" w:rsidRPr="000950CA" w:rsidRDefault="00000000">
      <w:pPr>
        <w:rPr>
          <w:lang w:val="fr-FR"/>
          <w:rPrChange w:id="22" w:author="Cherghy Hejbou" w:date="2025-04-14T14:45:00Z" w16du:dateUtc="2025-04-14T14:45:00Z">
            <w:rPr/>
          </w:rPrChange>
        </w:rPr>
      </w:pPr>
      <w:r w:rsidRPr="000950CA">
        <w:rPr>
          <w:lang w:val="fr-FR"/>
          <w:rPrChange w:id="23" w:author="Cherghy Hejbou" w:date="2025-04-14T14:45:00Z" w16du:dateUtc="2025-04-14T14:45:00Z">
            <w:rPr/>
          </w:rPrChange>
        </w:rPr>
        <w:t>- Amélioration de la coordination : La gestion des réservations devient plus fluide, réduisant les risques de conflits.</w:t>
      </w:r>
      <w:r w:rsidRPr="000950CA">
        <w:rPr>
          <w:lang w:val="fr-FR"/>
          <w:rPrChange w:id="24" w:author="Cherghy Hejbou" w:date="2025-04-14T14:45:00Z" w16du:dateUtc="2025-04-14T14:45:00Z">
            <w:rPr/>
          </w:rPrChange>
        </w:rPr>
        <w:br/>
        <w:t>- Augmentation de la transparence : Chaque utilisateur peut consulter les plannings des salles, ce qui minimise les conflits ou les malentendus.</w:t>
      </w:r>
      <w:r w:rsidRPr="000950CA">
        <w:rPr>
          <w:lang w:val="fr-FR"/>
          <w:rPrChange w:id="25" w:author="Cherghy Hejbou" w:date="2025-04-14T14:45:00Z" w16du:dateUtc="2025-04-14T14:45:00Z">
            <w:rPr/>
          </w:rPrChange>
        </w:rPr>
        <w:br/>
        <w:t xml:space="preserve">- Gain de temps : Le processus de réservation devient plus rapide et plus efficace, réduisant </w:t>
      </w:r>
      <w:r w:rsidRPr="000950CA">
        <w:rPr>
          <w:lang w:val="fr-FR"/>
          <w:rPrChange w:id="26" w:author="Cherghy Hejbou" w:date="2025-04-14T14:45:00Z" w16du:dateUtc="2025-04-14T14:45:00Z">
            <w:rPr/>
          </w:rPrChange>
        </w:rPr>
        <w:lastRenderedPageBreak/>
        <w:t>ainsi le temps passé à gérer manuellement les réservations.</w:t>
      </w:r>
      <w:r w:rsidRPr="000950CA">
        <w:rPr>
          <w:lang w:val="fr-FR"/>
          <w:rPrChange w:id="27" w:author="Cherghy Hejbou" w:date="2025-04-14T14:45:00Z" w16du:dateUtc="2025-04-14T14:45:00Z">
            <w:rPr/>
          </w:rPrChange>
        </w:rPr>
        <w:br/>
        <w:t>- Accessibilité : L'application peut être consultée depuis n'importe quel appareil, permettant ainsi aux étudiants et aux enseignants de gérer leurs horaires facilement.</w:t>
      </w:r>
    </w:p>
    <w:p w14:paraId="63417FF3" w14:textId="77777777" w:rsidR="00F6601E" w:rsidRPr="000950CA" w:rsidRDefault="00000000">
      <w:pPr>
        <w:pStyle w:val="Titre1"/>
        <w:rPr>
          <w:lang w:val="fr-FR"/>
          <w:rPrChange w:id="28" w:author="Cherghy Hejbou" w:date="2025-04-14T14:45:00Z" w16du:dateUtc="2025-04-14T14:45:00Z">
            <w:rPr/>
          </w:rPrChange>
        </w:rPr>
      </w:pPr>
      <w:r w:rsidRPr="000950CA">
        <w:rPr>
          <w:lang w:val="fr-FR"/>
          <w:rPrChange w:id="29" w:author="Cherghy Hejbou" w:date="2025-04-14T14:45:00Z" w16du:dateUtc="2025-04-14T14:45:00Z">
            <w:rPr/>
          </w:rPrChange>
        </w:rPr>
        <w:t>5. Défis à prendre en compte :</w:t>
      </w:r>
    </w:p>
    <w:p w14:paraId="62D66B9C" w14:textId="77777777" w:rsidR="00F6601E" w:rsidRPr="000950CA" w:rsidRDefault="00000000">
      <w:pPr>
        <w:rPr>
          <w:lang w:val="fr-FR"/>
          <w:rPrChange w:id="30" w:author="Cherghy Hejbou" w:date="2025-04-14T14:45:00Z" w16du:dateUtc="2025-04-14T14:45:00Z">
            <w:rPr/>
          </w:rPrChange>
        </w:rPr>
      </w:pPr>
      <w:r w:rsidRPr="000950CA">
        <w:rPr>
          <w:lang w:val="fr-FR"/>
          <w:rPrChange w:id="31" w:author="Cherghy Hejbou" w:date="2025-04-14T14:45:00Z" w16du:dateUtc="2025-04-14T14:45:00Z">
            <w:rPr/>
          </w:rPrChange>
        </w:rPr>
        <w:t>- Formation des utilisateurs : Il peut être nécessaire de former les utilisateurs (enseignants, étudiants) à l'utilisation de l'application.</w:t>
      </w:r>
      <w:r w:rsidRPr="000950CA">
        <w:rPr>
          <w:lang w:val="fr-FR"/>
          <w:rPrChange w:id="32" w:author="Cherghy Hejbou" w:date="2025-04-14T14:45:00Z" w16du:dateUtc="2025-04-14T14:45:00Z">
            <w:rPr/>
          </w:rPrChange>
        </w:rPr>
        <w:br/>
        <w:t>- Mise à jour des plannings : Les plannings doivent être régulièrement mis à jour pour garantir leur exactitude.</w:t>
      </w:r>
      <w:r w:rsidRPr="000950CA">
        <w:rPr>
          <w:lang w:val="fr-FR"/>
          <w:rPrChange w:id="33" w:author="Cherghy Hejbou" w:date="2025-04-14T14:45:00Z" w16du:dateUtc="2025-04-14T14:45:00Z">
            <w:rPr/>
          </w:rPrChange>
        </w:rPr>
        <w:br/>
        <w:t>- Exigences techniques : Une infrastructure technique solide est nécessaire pour assurer un fonctionnement optimal de l'application.</w:t>
      </w:r>
    </w:p>
    <w:p w14:paraId="56EB33CF" w14:textId="77777777" w:rsidR="00F6601E" w:rsidRPr="000950CA" w:rsidRDefault="00000000">
      <w:pPr>
        <w:pStyle w:val="Titre1"/>
        <w:rPr>
          <w:lang w:val="fr-FR"/>
          <w:rPrChange w:id="34" w:author="Cherghy Hejbou" w:date="2025-04-14T14:45:00Z" w16du:dateUtc="2025-04-14T14:45:00Z">
            <w:rPr/>
          </w:rPrChange>
        </w:rPr>
      </w:pPr>
      <w:r w:rsidRPr="000950CA">
        <w:rPr>
          <w:lang w:val="fr-FR"/>
          <w:rPrChange w:id="35" w:author="Cherghy Hejbou" w:date="2025-04-14T14:45:00Z" w16du:dateUtc="2025-04-14T14:45:00Z">
            <w:rPr/>
          </w:rPrChange>
        </w:rPr>
        <w:t>6. Recommandations :</w:t>
      </w:r>
    </w:p>
    <w:p w14:paraId="182F7ADF" w14:textId="77777777" w:rsidR="00F6601E" w:rsidRPr="000950CA" w:rsidRDefault="00000000">
      <w:pPr>
        <w:rPr>
          <w:lang w:val="fr-FR"/>
          <w:rPrChange w:id="36" w:author="Cherghy Hejbou" w:date="2025-04-14T14:45:00Z" w16du:dateUtc="2025-04-14T14:45:00Z">
            <w:rPr/>
          </w:rPrChange>
        </w:rPr>
      </w:pPr>
      <w:r w:rsidRPr="000950CA">
        <w:rPr>
          <w:lang w:val="fr-FR"/>
          <w:rPrChange w:id="37" w:author="Cherghy Hejbou" w:date="2025-04-14T14:45:00Z" w16du:dateUtc="2025-04-14T14:45:00Z">
            <w:rPr/>
          </w:rPrChange>
        </w:rPr>
        <w:t>- Personnalisation de l'interface utilisateur : L'interface doit être simple et intuitive pour garantir une expérience utilisateur fluide.</w:t>
      </w:r>
      <w:r w:rsidRPr="000950CA">
        <w:rPr>
          <w:lang w:val="fr-FR"/>
          <w:rPrChange w:id="38" w:author="Cherghy Hejbou" w:date="2025-04-14T14:45:00Z" w16du:dateUtc="2025-04-14T14:45:00Z">
            <w:rPr/>
          </w:rPrChange>
        </w:rPr>
        <w:br/>
        <w:t>- Intégration avec d'autres systèmes : L'application pourrait être intégrée avec d'autres outils de gestion scolaire (comme un système de gestion des cours ou un calendrier électronique).</w:t>
      </w:r>
      <w:r w:rsidRPr="000950CA">
        <w:rPr>
          <w:lang w:val="fr-FR"/>
          <w:rPrChange w:id="39" w:author="Cherghy Hejbou" w:date="2025-04-14T14:45:00Z" w16du:dateUtc="2025-04-14T14:45:00Z">
            <w:rPr/>
          </w:rPrChange>
        </w:rPr>
        <w:br/>
        <w:t>- Amélioration des rapports d'utilisation : Les rapports devraient être détaillés afin de permettre à la direction de prendre des décisions éclairées sur l'utilisation des salles.</w:t>
      </w:r>
    </w:p>
    <w:p w14:paraId="70897B59" w14:textId="77777777" w:rsidR="00F6601E" w:rsidRPr="000950CA" w:rsidRDefault="00000000">
      <w:pPr>
        <w:pStyle w:val="Titre1"/>
        <w:rPr>
          <w:lang w:val="fr-FR"/>
          <w:rPrChange w:id="40" w:author="Cherghy Hejbou" w:date="2025-04-14T14:45:00Z" w16du:dateUtc="2025-04-14T14:45:00Z">
            <w:rPr/>
          </w:rPrChange>
        </w:rPr>
      </w:pPr>
      <w:r w:rsidRPr="000950CA">
        <w:rPr>
          <w:lang w:val="fr-FR"/>
          <w:rPrChange w:id="41" w:author="Cherghy Hejbou" w:date="2025-04-14T14:45:00Z" w16du:dateUtc="2025-04-14T14:45:00Z">
            <w:rPr/>
          </w:rPrChange>
        </w:rPr>
        <w:t>7. Conclusion :</w:t>
      </w:r>
    </w:p>
    <w:p w14:paraId="654E0A54" w14:textId="77777777" w:rsidR="00F6601E" w:rsidRPr="000950CA" w:rsidRDefault="00000000">
      <w:pPr>
        <w:rPr>
          <w:lang w:val="fr-FR"/>
          <w:rPrChange w:id="42" w:author="Cherghy Hejbou" w:date="2025-04-14T14:45:00Z" w16du:dateUtc="2025-04-14T14:45:00Z">
            <w:rPr/>
          </w:rPrChange>
        </w:rPr>
      </w:pPr>
      <w:r w:rsidRPr="000950CA">
        <w:rPr>
          <w:lang w:val="fr-FR"/>
          <w:rPrChange w:id="43" w:author="Cherghy Hejbou" w:date="2025-04-14T14:45:00Z" w16du:dateUtc="2025-04-14T14:45:00Z">
            <w:rPr/>
          </w:rPrChange>
        </w:rPr>
        <w:t>L'application "Gestion de Salles" représente une solution idéale pour organiser efficacement les salles de classe à l'Institut de Numérique. Elle permet d'améliorer l'efficacité, d'optimiser l'utilisation des salles et d'offrir une meilleure expérience à la fois pour les étudiants et les enseignants.</w:t>
      </w:r>
    </w:p>
    <w:sectPr w:rsidR="00F6601E" w:rsidRPr="000950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750613284">
    <w:abstractNumId w:val="8"/>
  </w:num>
  <w:num w:numId="2" w16cid:durableId="1980333256">
    <w:abstractNumId w:val="6"/>
  </w:num>
  <w:num w:numId="3" w16cid:durableId="1573468143">
    <w:abstractNumId w:val="5"/>
  </w:num>
  <w:num w:numId="4" w16cid:durableId="1353342818">
    <w:abstractNumId w:val="4"/>
  </w:num>
  <w:num w:numId="5" w16cid:durableId="1360006708">
    <w:abstractNumId w:val="7"/>
  </w:num>
  <w:num w:numId="6" w16cid:durableId="877931607">
    <w:abstractNumId w:val="3"/>
  </w:num>
  <w:num w:numId="7" w16cid:durableId="1485313855">
    <w:abstractNumId w:val="2"/>
  </w:num>
  <w:num w:numId="8" w16cid:durableId="479470045">
    <w:abstractNumId w:val="1"/>
  </w:num>
  <w:num w:numId="9" w16cid:durableId="15279138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erghy Hejbou">
    <w15:presenceInfo w15:providerId="Windows Live" w15:userId="9d0721bb5cf0cc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5C8"/>
    <w:rsid w:val="000950CA"/>
    <w:rsid w:val="0015074B"/>
    <w:rsid w:val="0029639D"/>
    <w:rsid w:val="00326F90"/>
    <w:rsid w:val="006F187C"/>
    <w:rsid w:val="00766001"/>
    <w:rsid w:val="00AA1D8D"/>
    <w:rsid w:val="00B47730"/>
    <w:rsid w:val="00CB0664"/>
    <w:rsid w:val="00F660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8DA1B"/>
  <w14:defaultImageDpi w14:val="300"/>
  <w15:docId w15:val="{6FFA7F0D-D27C-43C4-98DE-E86A4014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vision">
    <w:name w:val="Revision"/>
    <w:hidden/>
    <w:uiPriority w:val="99"/>
    <w:semiHidden/>
    <w:rsid w:val="000950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Cherghy Hejbou</cp:lastModifiedBy>
  <cp:revision>4</cp:revision>
  <dcterms:created xsi:type="dcterms:W3CDTF">2013-12-23T23:15:00Z</dcterms:created>
  <dcterms:modified xsi:type="dcterms:W3CDTF">2025-04-14T14:46:00Z</dcterms:modified>
  <cp:category/>
</cp:coreProperties>
</file>